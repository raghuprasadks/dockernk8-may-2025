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 a Sample Webpage on Nginx using Docker</w:t>
      </w:r>
    </w:p>
    <w:p>
      <w:pPr>
        <w:pStyle w:val="Heading1"/>
      </w:pPr>
      <w:r>
        <w:t>📁 Step 1: Prepare Your Project Directory</w:t>
      </w:r>
    </w:p>
    <w:p>
      <w:r>
        <w:t>Assume your folder structure is:</w:t>
        <w:br/>
        <w:t>my-webpage/</w:t>
        <w:br/>
        <w:t>├── index.html</w:t>
        <w:br/>
        <w:t>└── Dockerfile (optional)</w:t>
      </w:r>
    </w:p>
    <w:p>
      <w:r>
        <w:t>Sample index.html content:</w:t>
      </w:r>
    </w:p>
    <w:p>
      <w:pPr>
        <w:pStyle w:val="IntenseQuote"/>
      </w:pPr>
      <w:r>
        <w:t>&lt;!DOCTYPE html&gt;</w:t>
        <w:br/>
        <w:t>&lt;html&gt;</w:t>
        <w:br/>
        <w:t>&lt;head&gt;&lt;title&gt;My Sample Page&lt;/title&gt;&lt;/head&gt;</w:t>
        <w:br/>
        <w:t>&lt;body&gt;&lt;h1&gt;Hello from Nginx in Docker!&lt;/h1&gt;&lt;/body&gt;</w:t>
        <w:br/>
        <w:t>&lt;/html&gt;</w:t>
      </w:r>
    </w:p>
    <w:p>
      <w:pPr>
        <w:pStyle w:val="Heading1"/>
      </w:pPr>
      <w:r>
        <w:t>🐳 Step 2: Run Nginx with Docker (Simple Method)</w:t>
      </w:r>
    </w:p>
    <w:p>
      <w:r>
        <w:t>Use the following command to run Nginx and serve your HTML:</w:t>
      </w:r>
    </w:p>
    <w:p>
      <w:pPr>
        <w:pStyle w:val="IntenseQuote"/>
      </w:pPr>
      <w:r>
        <w:t>docker run --name nginx-web \</w:t>
        <w:br/>
        <w:t xml:space="preserve">  -v ${PWD}:/usr/share/nginx/html:ro \</w:t>
        <w:br/>
        <w:t xml:space="preserve">  -p 8080:80 \</w:t>
        <w:br/>
        <w:t xml:space="preserve">  -d nginx</w:t>
      </w:r>
    </w:p>
    <w:p>
      <w:r>
        <w:t>Explanation:</w:t>
      </w:r>
    </w:p>
    <w:p>
      <w:pPr>
        <w:pStyle w:val="ListBullet"/>
      </w:pPr>
      <w:r>
        <w:t>--name nginx-web → container name</w:t>
      </w:r>
    </w:p>
    <w:p>
      <w:pPr>
        <w:pStyle w:val="ListBullet"/>
      </w:pPr>
      <w:r>
        <w:t>-v ${PWD}:/usr/share/nginx/html:ro → mounts current directory to Nginx's web root (read-only)</w:t>
      </w:r>
    </w:p>
    <w:p>
      <w:pPr>
        <w:pStyle w:val="ListBullet"/>
      </w:pPr>
      <w:r>
        <w:t>-p 8080:80 → maps host port 8080 to container port 80</w:t>
      </w:r>
    </w:p>
    <w:p>
      <w:pPr>
        <w:pStyle w:val="ListBullet"/>
      </w:pPr>
      <w:r>
        <w:t>-d → detached mode</w:t>
      </w:r>
    </w:p>
    <w:p>
      <w:pPr>
        <w:pStyle w:val="ListBullet"/>
      </w:pPr>
      <w:r>
        <w:t>nginx → official Nginx image</w:t>
      </w:r>
    </w:p>
    <w:p>
      <w:r>
        <w:t>Open your browser and go to http://localhost:8080</w:t>
      </w:r>
    </w:p>
    <w:p>
      <w:pPr>
        <w:pStyle w:val="Heading1"/>
      </w:pPr>
      <w:r>
        <w:t>🛠️ Step 3: (Optional) Create a Dockerfile for Custom Image</w:t>
      </w:r>
    </w:p>
    <w:p>
      <w:r>
        <w:t>Sample Dockerfile:</w:t>
      </w:r>
    </w:p>
    <w:p>
      <w:pPr>
        <w:pStyle w:val="IntenseQuote"/>
      </w:pPr>
      <w:r>
        <w:t>FROM nginx:latest</w:t>
        <w:br/>
        <w:t>COPY index.html /usr/share/nginx/html/</w:t>
      </w:r>
    </w:p>
    <w:p>
      <w:r>
        <w:t>Build and run your custom image:</w:t>
      </w:r>
    </w:p>
    <w:p>
      <w:pPr>
        <w:pStyle w:val="IntenseQuote"/>
      </w:pPr>
      <w:r>
        <w:t>docker build -t my-nginx-web .</w:t>
        <w:br/>
        <w:t>docker run --name nginx-custom -p 8080:80 -d my-nginx-web</w:t>
      </w:r>
    </w:p>
    <w:p>
      <w:pPr>
        <w:pStyle w:val="Heading1"/>
      </w:pPr>
      <w:r>
        <w:t>📦 Step 4: Stop and Remove the Container</w:t>
      </w:r>
    </w:p>
    <w:p>
      <w:r>
        <w:t>If you want to stop and remove the container:</w:t>
      </w:r>
    </w:p>
    <w:p>
      <w:pPr>
        <w:pStyle w:val="IntenseQuote"/>
      </w:pPr>
      <w:r>
        <w:t>docker stop nginx-web</w:t>
        <w:br/>
        <w:t>docker rm nginx-web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