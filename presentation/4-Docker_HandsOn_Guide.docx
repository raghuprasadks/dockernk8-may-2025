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Docker Hands-On Guide for Beginners</w:t>
      </w:r>
    </w:p>
    <w:p>
      <w:pPr>
        <w:pStyle w:val="Heading1"/>
      </w:pPr>
      <w:r>
        <w:t>🧩 Prerequisites:</w:t>
      </w:r>
    </w:p>
    <w:p>
      <w:r>
        <w:t>- Basic command-line knowledge</w:t>
        <w:br/>
        <w:t>- Install Docker Desktop:</w:t>
        <w:br/>
        <w:t xml:space="preserve">  - Windows/Mac: https://www.docker.com/products/docker-desktop</w:t>
        <w:br/>
        <w:t xml:space="preserve">  - Ubuntu:</w:t>
        <w:br/>
        <w:t xml:space="preserve">    sudo apt update</w:t>
        <w:br/>
        <w:t xml:space="preserve">    sudo apt install docker.io</w:t>
        <w:br/>
        <w:t xml:space="preserve">    sudo systemctl start docker</w:t>
        <w:br/>
        <w:t xml:space="preserve">    sudo systemctl enable docker</w:t>
      </w:r>
    </w:p>
    <w:p>
      <w:pPr>
        <w:pStyle w:val="Heading1"/>
      </w:pPr>
      <w:r>
        <w:t>1️⃣ Verify Docker Installation</w:t>
      </w:r>
    </w:p>
    <w:p>
      <w:r>
        <w:t>Run the following commands to check installation:</w:t>
      </w:r>
    </w:p>
    <w:p>
      <w:pPr>
        <w:pStyle w:val="IntenseQuote"/>
      </w:pPr>
      <w:r>
        <w:t>docker --version</w:t>
      </w:r>
    </w:p>
    <w:p>
      <w:pPr>
        <w:pStyle w:val="IntenseQuote"/>
      </w:pPr>
      <w:r>
        <w:t>docker run hello-world</w:t>
      </w:r>
    </w:p>
    <w:p>
      <w:pPr>
        <w:pStyle w:val="Heading1"/>
      </w:pPr>
      <w:r>
        <w:t>2️⃣ Basic Docker Commands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Command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docker ps</w:t>
            </w:r>
          </w:p>
        </w:tc>
        <w:tc>
          <w:tcPr>
            <w:tcW w:type="dxa" w:w="4320"/>
          </w:tcPr>
          <w:p>
            <w:r>
              <w:t>List running containers</w:t>
            </w:r>
          </w:p>
        </w:tc>
      </w:tr>
      <w:tr>
        <w:tc>
          <w:tcPr>
            <w:tcW w:type="dxa" w:w="4320"/>
          </w:tcPr>
          <w:p>
            <w:r>
              <w:t>docker ps -a</w:t>
            </w:r>
          </w:p>
        </w:tc>
        <w:tc>
          <w:tcPr>
            <w:tcW w:type="dxa" w:w="4320"/>
          </w:tcPr>
          <w:p>
            <w:r>
              <w:t>List all containers</w:t>
            </w:r>
          </w:p>
        </w:tc>
      </w:tr>
      <w:tr>
        <w:tc>
          <w:tcPr>
            <w:tcW w:type="dxa" w:w="4320"/>
          </w:tcPr>
          <w:p>
            <w:r>
              <w:t>docker images</w:t>
            </w:r>
          </w:p>
        </w:tc>
        <w:tc>
          <w:tcPr>
            <w:tcW w:type="dxa" w:w="4320"/>
          </w:tcPr>
          <w:p>
            <w:r>
              <w:t>List downloaded images</w:t>
            </w:r>
          </w:p>
        </w:tc>
      </w:tr>
      <w:tr>
        <w:tc>
          <w:tcPr>
            <w:tcW w:type="dxa" w:w="4320"/>
          </w:tcPr>
          <w:p>
            <w:r>
              <w:t>docker rm &lt;container_id&gt;</w:t>
            </w:r>
          </w:p>
        </w:tc>
        <w:tc>
          <w:tcPr>
            <w:tcW w:type="dxa" w:w="4320"/>
          </w:tcPr>
          <w:p>
            <w:r>
              <w:t>Remove a container</w:t>
            </w:r>
          </w:p>
        </w:tc>
      </w:tr>
      <w:tr>
        <w:tc>
          <w:tcPr>
            <w:tcW w:type="dxa" w:w="4320"/>
          </w:tcPr>
          <w:p>
            <w:r>
              <w:t>docker rmi &lt;image_id&gt;</w:t>
            </w:r>
          </w:p>
        </w:tc>
        <w:tc>
          <w:tcPr>
            <w:tcW w:type="dxa" w:w="4320"/>
          </w:tcPr>
          <w:p>
            <w:r>
              <w:t>Remove an image</w:t>
            </w:r>
          </w:p>
        </w:tc>
      </w:tr>
      <w:tr>
        <w:tc>
          <w:tcPr>
            <w:tcW w:type="dxa" w:w="4320"/>
          </w:tcPr>
          <w:p>
            <w:r>
              <w:t>docker stop &lt;container_id&gt;</w:t>
            </w:r>
          </w:p>
        </w:tc>
        <w:tc>
          <w:tcPr>
            <w:tcW w:type="dxa" w:w="4320"/>
          </w:tcPr>
          <w:p>
            <w:r>
              <w:t>Stop a container</w:t>
            </w:r>
          </w:p>
        </w:tc>
      </w:tr>
    </w:tbl>
    <w:p>
      <w:pPr>
        <w:pStyle w:val="Heading1"/>
      </w:pPr>
      <w:r>
        <w:t>3️⃣ Create a Simple Python App</w:t>
      </w:r>
    </w:p>
    <w:p>
      <w:pPr>
        <w:pStyle w:val="IntenseQuote"/>
      </w:pPr>
      <w:r>
        <w:t>app.py</w:t>
      </w:r>
    </w:p>
    <w:p>
      <w:r>
        <w:t>print("Hello from Docker!")</w:t>
      </w:r>
    </w:p>
    <w:p>
      <w:pPr>
        <w:pStyle w:val="IntenseQuote"/>
      </w:pPr>
      <w:r>
        <w:t>Dockerfile</w:t>
      </w:r>
    </w:p>
    <w:p>
      <w:r>
        <w:t>FROM python:3.10</w:t>
        <w:br/>
        <w:t>WORKDIR /app</w:t>
        <w:br/>
        <w:t>COPY app.py .</w:t>
        <w:br/>
        <w:t>CMD ["python", "app.py"]</w:t>
      </w:r>
    </w:p>
    <w:p>
      <w:pPr>
        <w:pStyle w:val="Heading1"/>
      </w:pPr>
      <w:r>
        <w:t>4️⃣ Build and Run the Docker Image</w:t>
      </w:r>
    </w:p>
    <w:p>
      <w:pPr>
        <w:pStyle w:val="IntenseQuote"/>
      </w:pPr>
      <w:r>
        <w:t>Build the image:</w:t>
      </w:r>
    </w:p>
    <w:p>
      <w:r>
        <w:t>docker build -t hello-docker .</w:t>
      </w:r>
    </w:p>
    <w:p>
      <w:pPr>
        <w:pStyle w:val="IntenseQuote"/>
      </w:pPr>
      <w:r>
        <w:t>Run the container:</w:t>
      </w:r>
    </w:p>
    <w:p>
      <w:r>
        <w:t>docker run hello-docker</w:t>
      </w:r>
    </w:p>
    <w:p>
      <w:pPr>
        <w:pStyle w:val="Heading1"/>
      </w:pPr>
      <w:r>
        <w:t>5️⃣ Dockerizing a Web App (Flask Example)</w:t>
      </w:r>
    </w:p>
    <w:p>
      <w:pPr>
        <w:pStyle w:val="IntenseQuote"/>
      </w:pPr>
      <w:r>
        <w:t>app.py</w:t>
      </w:r>
    </w:p>
    <w:p>
      <w:r>
        <w:t>from flask import Flask</w:t>
        <w:br/>
        <w:t>app = Flask(__name__)</w:t>
        <w:br/>
        <w:br/>
        <w:t>@app.route("/")</w:t>
        <w:br/>
        <w:t>def home():</w:t>
        <w:br/>
        <w:t xml:space="preserve">    return "Hello from Flask in Docker!"</w:t>
        <w:br/>
        <w:br/>
        <w:t>if __name__ == "__main__":</w:t>
        <w:br/>
        <w:t xml:space="preserve">    app.run(host="0.0.0.0", port=5000)</w:t>
      </w:r>
    </w:p>
    <w:p>
      <w:pPr>
        <w:pStyle w:val="IntenseQuote"/>
      </w:pPr>
      <w:r>
        <w:t>requirements.txt</w:t>
      </w:r>
    </w:p>
    <w:p>
      <w:r>
        <w:t>flask</w:t>
      </w:r>
    </w:p>
    <w:p>
      <w:pPr>
        <w:pStyle w:val="IntenseQuote"/>
      </w:pPr>
      <w:r>
        <w:t>Dockerfile</w:t>
      </w:r>
    </w:p>
    <w:p>
      <w:r>
        <w:t>FROM python:3.10</w:t>
        <w:br/>
        <w:t>WORKDIR /app</w:t>
        <w:br/>
        <w:t>COPY . .</w:t>
        <w:br/>
        <w:t>RUN pip install -r requirements.txt</w:t>
        <w:br/>
        <w:t>CMD ["python", "app.py"]</w:t>
      </w:r>
    </w:p>
    <w:p>
      <w:pPr>
        <w:pStyle w:val="IntenseQuote"/>
      </w:pPr>
      <w:r>
        <w:t>Run it:</w:t>
      </w:r>
    </w:p>
    <w:p>
      <w:r>
        <w:t>docker build -t flask-app .</w:t>
        <w:br/>
        <w:t>docker run -p 5000:5000 flask-app</w:t>
      </w:r>
    </w:p>
    <w:p>
      <w:pPr>
        <w:pStyle w:val="Heading1"/>
      </w:pPr>
      <w:r>
        <w:t>🧹 Clean Up (Optional)</w:t>
      </w:r>
    </w:p>
    <w:p>
      <w:r>
        <w:t>docker container prune</w:t>
        <w:br/>
        <w:t>docker image prune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