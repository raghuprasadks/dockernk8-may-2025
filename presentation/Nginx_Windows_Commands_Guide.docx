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Nginx Commands and Setup on Windows</w:t>
      </w:r>
    </w:p>
    <w:p>
      <w:pPr>
        <w:pStyle w:val="Heading1"/>
      </w:pPr>
      <w:r>
        <w:t>✅ 1. Download and Install Nginx</w:t>
      </w:r>
    </w:p>
    <w:p>
      <w:r>
        <w:t>1. Visit https://nginx.org/en/download.html</w:t>
        <w:br/>
        <w:t>2. Download the mainline or stable version (zip)</w:t>
        <w:br/>
        <w:t>3. Extract the contents to a folder (e.g., C:\nginx)</w:t>
      </w:r>
    </w:p>
    <w:p>
      <w:pPr>
        <w:pStyle w:val="Heading1"/>
      </w:pPr>
      <w:r>
        <w:t>🔧 2. Common Nginx Commands (CMD or PowerShell)</w:t>
      </w:r>
    </w:p>
    <w:p>
      <w:pPr>
        <w:pStyle w:val="ListBullet"/>
      </w:pPr>
      <w:r>
        <w:t>start nginx - Start the Nginx server</w:t>
      </w:r>
    </w:p>
    <w:p>
      <w:pPr>
        <w:pStyle w:val="ListBullet"/>
      </w:pPr>
      <w:r>
        <w:t>nginx -s stop - Stop the Nginx server immediately</w:t>
      </w:r>
    </w:p>
    <w:p>
      <w:pPr>
        <w:pStyle w:val="ListBullet"/>
      </w:pPr>
      <w:r>
        <w:t>nginx -s quit - Gracefully stop Nginx (after completing current requests)</w:t>
      </w:r>
    </w:p>
    <w:p>
      <w:pPr>
        <w:pStyle w:val="ListBullet"/>
      </w:pPr>
      <w:r>
        <w:t>nginx -s reload - Reload configuration without downtime</w:t>
      </w:r>
    </w:p>
    <w:p>
      <w:pPr>
        <w:pStyle w:val="ListBullet"/>
      </w:pPr>
      <w:r>
        <w:t>nginx -t - Test configuration for syntax errors</w:t>
      </w:r>
    </w:p>
    <w:p>
      <w:pPr>
        <w:pStyle w:val="ListBullet"/>
      </w:pPr>
      <w:r>
        <w:t>nginx -v - Show Nginx version</w:t>
      </w:r>
    </w:p>
    <w:p>
      <w:pPr>
        <w:pStyle w:val="ListBullet"/>
      </w:pPr>
      <w:r>
        <w:t>nginx -V - Show version and compile options</w:t>
      </w:r>
    </w:p>
    <w:p>
      <w:r>
        <w:t>Make sure you are in the Nginx folder before running commands, e.g.:</w:t>
      </w:r>
    </w:p>
    <w:p>
      <w:pPr>
        <w:pStyle w:val="IntenseQuote"/>
      </w:pPr>
      <w:r>
        <w:t>cd C:\nginx</w:t>
        <w:br/>
        <w:t>start nginx</w:t>
      </w:r>
    </w:p>
    <w:p>
      <w:pPr>
        <w:pStyle w:val="Heading1"/>
      </w:pPr>
      <w:r>
        <w:t>⚙️ 3. Configuration File</w:t>
      </w:r>
    </w:p>
    <w:p>
      <w:r>
        <w:t>Nginx configuration file location:</w:t>
      </w:r>
    </w:p>
    <w:p>
      <w:pPr>
        <w:pStyle w:val="IntenseQuote"/>
      </w:pPr>
      <w:r>
        <w:t>C:\nginx\conf\nginx.conf</w:t>
      </w:r>
    </w:p>
    <w:p>
      <w:r>
        <w:t>Edit with Notepad or VS Code. After editing, reload with:</w:t>
      </w:r>
    </w:p>
    <w:p>
      <w:pPr>
        <w:pStyle w:val="IntenseQuote"/>
      </w:pPr>
      <w:r>
        <w:t>nginx -s reload</w:t>
      </w:r>
    </w:p>
    <w:p>
      <w:pPr>
        <w:pStyle w:val="Heading1"/>
      </w:pPr>
      <w:r>
        <w:t>🧪 4. Check If Nginx is Running</w:t>
      </w:r>
    </w:p>
    <w:p>
      <w:r>
        <w:t>Open a browser and go to:</w:t>
      </w:r>
    </w:p>
    <w:p>
      <w:pPr>
        <w:pStyle w:val="IntenseQuote"/>
      </w:pPr>
      <w:r>
        <w:t>http://localhost</w:t>
      </w:r>
    </w:p>
    <w:p>
      <w:r>
        <w:t>You should see the Nginx welcome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