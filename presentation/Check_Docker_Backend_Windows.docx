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Check if Docker on Windows is Using WSL 2 or Hyper-V</w:t>
      </w:r>
    </w:p>
    <w:p>
      <w:pPr>
        <w:pStyle w:val="Heading1"/>
      </w:pPr>
      <w:r>
        <w:t>✅ Method 1: Check via Docker Desktop Settings</w:t>
      </w:r>
    </w:p>
    <w:p>
      <w:r>
        <w:t>1. Open Docker Desktop</w:t>
        <w:br/>
        <w:t>2. Click the ⚙️ Settings icon (top-right)</w:t>
        <w:br/>
        <w:t>3. Navigate to 'General' or 'Resources → WSL Integration'</w:t>
        <w:br/>
        <w:t>4. Look for:</w:t>
        <w:br/>
        <w:t>- If WSL 2 integration is available and enabled, Docker is using WSL 2</w:t>
        <w:br/>
        <w:t>- If no WSL options are visible, Docker may be using Hyper-V</w:t>
      </w:r>
    </w:p>
    <w:p>
      <w:pPr>
        <w:pStyle w:val="Heading1"/>
      </w:pPr>
      <w:r>
        <w:t>✅ Method 2: Check WSL Integration via CLI</w:t>
      </w:r>
    </w:p>
    <w:p>
      <w:r>
        <w:t>Run this in PowerShell or CMD:</w:t>
      </w:r>
    </w:p>
    <w:p>
      <w:pPr>
        <w:pStyle w:val="IntenseQuote"/>
      </w:pPr>
      <w:r>
        <w:t>wsl --list --verbose</w:t>
      </w:r>
    </w:p>
    <w:p>
      <w:r>
        <w:t>If you see a Linux distro with 'VERSION 2', WSL 2 is installed.</w:t>
        <w:br/>
        <w:t>Then run:</w:t>
      </w:r>
    </w:p>
    <w:p>
      <w:pPr>
        <w:pStyle w:val="IntenseQuote"/>
      </w:pPr>
      <w:r>
        <w:t>docker context ls</w:t>
      </w:r>
    </w:p>
    <w:p>
      <w:r>
        <w:t>Look for the context column:</w:t>
        <w:br/>
        <w:t>- If it says 'desktop-wsl' → Docker is using WSL 2</w:t>
        <w:br/>
        <w:t>- If it says 'desktop-linux' → Docker is likely using Hyper-V</w:t>
      </w:r>
    </w:p>
    <w:p>
      <w:pPr>
        <w:pStyle w:val="Heading1"/>
      </w:pPr>
      <w:r>
        <w:t>✅ Method 3: Check from Inside a Container</w:t>
      </w:r>
    </w:p>
    <w:p>
      <w:r>
        <w:t>Run this command:</w:t>
      </w:r>
    </w:p>
    <w:p>
      <w:pPr>
        <w:pStyle w:val="IntenseQuote"/>
      </w:pPr>
      <w:r>
        <w:t>docker run --rm alpine uname -a</w:t>
      </w:r>
    </w:p>
    <w:p>
      <w:r>
        <w:t>If the output contains 'WSL', Docker is using WSL 2 backend.</w:t>
        <w:br/>
        <w:t>If not, it's likely running via Hyper-V.</w:t>
      </w:r>
    </w:p>
    <w:p>
      <w:pPr>
        <w:pStyle w:val="Heading1"/>
      </w:pPr>
      <w:r>
        <w:t>🧠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Check Method</w:t>
            </w:r>
          </w:p>
        </w:tc>
        <w:tc>
          <w:tcPr>
            <w:tcW w:type="dxa" w:w="2880"/>
          </w:tcPr>
          <w:p>
            <w:r>
              <w:t>WSL 2</w:t>
            </w:r>
          </w:p>
        </w:tc>
        <w:tc>
          <w:tcPr>
            <w:tcW w:type="dxa" w:w="2880"/>
          </w:tcPr>
          <w:p>
            <w:r>
              <w:t>Hyper-V</w:t>
            </w:r>
          </w:p>
        </w:tc>
      </w:tr>
      <w:tr>
        <w:tc>
          <w:tcPr>
            <w:tcW w:type="dxa" w:w="2880"/>
          </w:tcPr>
          <w:p>
            <w:r>
              <w:t>Docker Desktop shows WSL distros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docker context ls → desktop-wsl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Kernel info includes WSL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