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Common Docker Commands</w:t>
      </w:r>
    </w:p>
    <w:p>
      <w:pPr>
        <w:pStyle w:val="Heading1"/>
      </w:pPr>
      <w:r>
        <w:t>🐳 Basic Docker Commands</w:t>
      </w:r>
    </w:p>
    <w:p>
      <w:pPr>
        <w:pStyle w:val="ListBullet"/>
      </w:pPr>
      <w:r>
        <w:t>docker version - Show Docker version info</w:t>
      </w:r>
    </w:p>
    <w:p>
      <w:pPr>
        <w:pStyle w:val="ListBullet"/>
      </w:pPr>
      <w:r>
        <w:t>docker info - Show system-wide Docker information</w:t>
      </w:r>
    </w:p>
    <w:p>
      <w:pPr>
        <w:pStyle w:val="ListBullet"/>
      </w:pPr>
      <w:r>
        <w:t>docker help - Get help with Docker commands</w:t>
      </w:r>
    </w:p>
    <w:p>
      <w:pPr>
        <w:pStyle w:val="Heading1"/>
      </w:pPr>
      <w:r>
        <w:t>📦 Docker Image Commands</w:t>
      </w:r>
    </w:p>
    <w:p>
      <w:pPr>
        <w:pStyle w:val="ListBullet"/>
      </w:pPr>
      <w:r>
        <w:t>docker images - List all local Docker images</w:t>
      </w:r>
    </w:p>
    <w:p>
      <w:pPr>
        <w:pStyle w:val="ListBullet"/>
      </w:pPr>
      <w:r>
        <w:t>docker pull &lt;image&gt; - Download an image from Docker Hub</w:t>
      </w:r>
    </w:p>
    <w:p>
      <w:pPr>
        <w:pStyle w:val="ListBullet"/>
      </w:pPr>
      <w:r>
        <w:t>docker build -t &lt;name&gt; . - Build image from Dockerfile</w:t>
      </w:r>
    </w:p>
    <w:p>
      <w:pPr>
        <w:pStyle w:val="ListBullet"/>
      </w:pPr>
      <w:r>
        <w:t>docker rmi &lt;image&gt; - Remove image</w:t>
      </w:r>
    </w:p>
    <w:p>
      <w:pPr>
        <w:pStyle w:val="Heading1"/>
      </w:pPr>
      <w:r>
        <w:t>🧱 Docker Container Commands</w:t>
      </w:r>
    </w:p>
    <w:p>
      <w:pPr>
        <w:pStyle w:val="ListBullet"/>
      </w:pPr>
      <w:r>
        <w:t>docker ps - List running containers</w:t>
      </w:r>
    </w:p>
    <w:p>
      <w:pPr>
        <w:pStyle w:val="ListBullet"/>
      </w:pPr>
      <w:r>
        <w:t>docker ps -a - List all containers (including stopped)</w:t>
      </w:r>
    </w:p>
    <w:p>
      <w:pPr>
        <w:pStyle w:val="ListBullet"/>
      </w:pPr>
      <w:r>
        <w:t>docker run &lt;image&gt; - Run a container from an image</w:t>
      </w:r>
    </w:p>
    <w:p>
      <w:pPr>
        <w:pStyle w:val="ListBullet"/>
      </w:pPr>
      <w:r>
        <w:t>docker run -it &lt;image&gt; /bin/bash - Run a container interactively</w:t>
      </w:r>
    </w:p>
    <w:p>
      <w:pPr>
        <w:pStyle w:val="ListBullet"/>
      </w:pPr>
      <w:r>
        <w:t>docker stop &lt;container&gt; - Stop a running container</w:t>
      </w:r>
    </w:p>
    <w:p>
      <w:pPr>
        <w:pStyle w:val="ListBullet"/>
      </w:pPr>
      <w:r>
        <w:t>docker start &lt;container&gt; - Start a stopped container</w:t>
      </w:r>
    </w:p>
    <w:p>
      <w:pPr>
        <w:pStyle w:val="ListBullet"/>
      </w:pPr>
      <w:r>
        <w:t>docker restart &lt;container&gt; - Restart a container</w:t>
      </w:r>
    </w:p>
    <w:p>
      <w:pPr>
        <w:pStyle w:val="ListBullet"/>
      </w:pPr>
      <w:r>
        <w:t>docker rm &lt;container&gt; - Remove a container</w:t>
      </w:r>
    </w:p>
    <w:p>
      <w:pPr>
        <w:pStyle w:val="ListBullet"/>
      </w:pPr>
      <w:r>
        <w:t>docker logs &lt;container&gt; - View container logs</w:t>
      </w:r>
    </w:p>
    <w:p>
      <w:pPr>
        <w:pStyle w:val="ListBullet"/>
      </w:pPr>
      <w:r>
        <w:t>docker exec -it &lt;container&gt; &lt;command&gt; - Execute command in running container</w:t>
      </w:r>
    </w:p>
    <w:p>
      <w:pPr>
        <w:pStyle w:val="Heading1"/>
      </w:pPr>
      <w:r>
        <w:t>📁 Volumes and Filesystems</w:t>
      </w:r>
    </w:p>
    <w:p>
      <w:pPr>
        <w:pStyle w:val="ListBullet"/>
      </w:pPr>
      <w:r>
        <w:t>docker volume ls - List all volumes</w:t>
      </w:r>
    </w:p>
    <w:p>
      <w:pPr>
        <w:pStyle w:val="ListBullet"/>
      </w:pPr>
      <w:r>
        <w:t>docker volume create &lt;name&gt; - Create a volume</w:t>
      </w:r>
    </w:p>
    <w:p>
      <w:pPr>
        <w:pStyle w:val="ListBullet"/>
      </w:pPr>
      <w:r>
        <w:t>docker volume rm &lt;name&gt; - Remove a volume</w:t>
      </w:r>
    </w:p>
    <w:p>
      <w:pPr>
        <w:pStyle w:val="ListBullet"/>
      </w:pPr>
      <w:r>
        <w:t>docker run -v &lt;host_path&gt;:&lt;container_path&gt; &lt;image&gt; - Mount volume to container</w:t>
      </w:r>
    </w:p>
    <w:p>
      <w:pPr>
        <w:pStyle w:val="Heading1"/>
      </w:pPr>
      <w:r>
        <w:t>🌐 Networking Commands</w:t>
      </w:r>
    </w:p>
    <w:p>
      <w:pPr>
        <w:pStyle w:val="ListBullet"/>
      </w:pPr>
      <w:r>
        <w:t>docker network ls - List networks</w:t>
      </w:r>
    </w:p>
    <w:p>
      <w:pPr>
        <w:pStyle w:val="ListBullet"/>
      </w:pPr>
      <w:r>
        <w:t>docker network create &lt;name&gt; - Create a network</w:t>
      </w:r>
    </w:p>
    <w:p>
      <w:pPr>
        <w:pStyle w:val="ListBullet"/>
      </w:pPr>
      <w:r>
        <w:t>docker network connect &lt;network&gt; &lt;container&gt; - Connect a container to a network</w:t>
      </w:r>
    </w:p>
    <w:p>
      <w:pPr>
        <w:pStyle w:val="ListBullet"/>
      </w:pPr>
      <w:r>
        <w:t>docker network inspect &lt;name&gt; - View details of a network</w:t>
      </w:r>
    </w:p>
    <w:p>
      <w:pPr>
        <w:pStyle w:val="Heading1"/>
      </w:pPr>
      <w:r>
        <w:t>🧪 Dockerfile &amp; Build</w:t>
      </w:r>
    </w:p>
    <w:p>
      <w:pPr>
        <w:pStyle w:val="ListBullet"/>
      </w:pPr>
      <w:r>
        <w:t>docker build -t &lt;image_name&gt; . - Build image from Dockerfile</w:t>
      </w:r>
    </w:p>
    <w:p>
      <w:pPr>
        <w:pStyle w:val="ListBullet"/>
      </w:pPr>
      <w:r>
        <w:t>docker history &lt;image&gt; - Show image history</w:t>
      </w:r>
    </w:p>
    <w:p>
      <w:pPr>
        <w:pStyle w:val="ListBullet"/>
      </w:pPr>
      <w:r>
        <w:t>docker inspect &lt;image/container&gt; - Show detailed info</w:t>
      </w:r>
    </w:p>
    <w:p>
      <w:pPr>
        <w:pStyle w:val="Heading1"/>
      </w:pPr>
      <w:r>
        <w:t>🧹 Cleanup Commands</w:t>
      </w:r>
    </w:p>
    <w:p>
      <w:pPr>
        <w:pStyle w:val="ListBullet"/>
      </w:pPr>
      <w:r>
        <w:t>docker system prune - Remove all unused containers, images, volumes</w:t>
      </w:r>
    </w:p>
    <w:p>
      <w:pPr>
        <w:pStyle w:val="ListBullet"/>
      </w:pPr>
      <w:r>
        <w:t>docker container prune - Remove all stopped containers</w:t>
      </w:r>
    </w:p>
    <w:p>
      <w:pPr>
        <w:pStyle w:val="ListBullet"/>
      </w:pPr>
      <w:r>
        <w:t>docker image prune - Remove unused images</w:t>
      </w:r>
    </w:p>
    <w:p>
      <w:pPr>
        <w:pStyle w:val="ListBullet"/>
      </w:pPr>
      <w:r>
        <w:t>docker volume prune - Remove unused volumes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